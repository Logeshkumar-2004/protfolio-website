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E97C" w14:textId="77777777" w:rsidR="0057550B" w:rsidRDefault="00462138">
      <w:pPr>
        <w:pStyle w:val="Title"/>
      </w:pPr>
      <w:r>
        <w:t>Logeshkumar</w:t>
      </w:r>
    </w:p>
    <w:p w14:paraId="4732573E" w14:textId="496AD5FC" w:rsidR="00BB1B2C" w:rsidRDefault="00462138">
      <w:r>
        <w:t xml:space="preserve">Aspiring Software Development </w:t>
      </w:r>
      <w:r>
        <w:br/>
        <w:t xml:space="preserve">Phone: +91-9361532727 | Email: logeshdinesh2004@gmail.com | </w:t>
      </w:r>
    </w:p>
    <w:p w14:paraId="495B0954" w14:textId="5AD13010" w:rsidR="00462138" w:rsidRDefault="00462138">
      <w:proofErr w:type="gramStart"/>
      <w:r>
        <w:t xml:space="preserve">Portfolio </w:t>
      </w:r>
      <w:r w:rsidR="00BB1B2C">
        <w:t>:</w:t>
      </w:r>
      <w:proofErr w:type="gramEnd"/>
      <w:r w:rsidR="00BB1B2C" w:rsidRPr="00BB1B2C">
        <w:t xml:space="preserve"> </w:t>
      </w:r>
      <w:hyperlink r:id="rId6" w:history="1">
        <w:r w:rsidRPr="00CD28AF">
          <w:rPr>
            <w:rStyle w:val="Hyperlink"/>
          </w:rPr>
          <w:t>https://logeshkumar</w:t>
        </w:r>
        <w:r w:rsidRPr="00CD28AF">
          <w:rPr>
            <w:rStyle w:val="Hyperlink"/>
          </w:rPr>
          <w:t>-</w:t>
        </w:r>
        <w:r w:rsidRPr="00CD28AF">
          <w:rPr>
            <w:rStyle w:val="Hyperlink"/>
          </w:rPr>
          <w:t>2004.github.io/protfolio-website/</w:t>
        </w:r>
      </w:hyperlink>
    </w:p>
    <w:p w14:paraId="66FC11D1" w14:textId="4A7A98CF" w:rsidR="00BB1B2C" w:rsidRDefault="00462138">
      <w:r>
        <w:t xml:space="preserve"> LinkedIn</w:t>
      </w:r>
      <w:r w:rsidR="00BB1B2C">
        <w:t>:</w:t>
      </w:r>
      <w:r w:rsidR="00BB1B2C" w:rsidRPr="00BB1B2C">
        <w:t xml:space="preserve"> </w:t>
      </w:r>
      <w:hyperlink r:id="rId7" w:history="1">
        <w:r w:rsidRPr="00CD28AF">
          <w:rPr>
            <w:rStyle w:val="Hyperlink"/>
          </w:rPr>
          <w:t>https://www.linkedin.com/in/logesh-kumar-28a9162a4/</w:t>
        </w:r>
      </w:hyperlink>
    </w:p>
    <w:p w14:paraId="571AAC36" w14:textId="4F3E00E0" w:rsidR="00B23986" w:rsidRDefault="00462138" w:rsidP="00B23986">
      <w:r>
        <w:t>GitHub</w:t>
      </w:r>
      <w:r w:rsidR="00BB1B2C">
        <w:t>:</w:t>
      </w:r>
      <w:r w:rsidR="00BB1B2C" w:rsidRPr="00BB1B2C">
        <w:t xml:space="preserve"> </w:t>
      </w:r>
      <w:r w:rsidR="00BB1B2C">
        <w:t xml:space="preserve"> </w:t>
      </w:r>
      <w:hyperlink r:id="rId8" w:history="1">
        <w:r w:rsidR="00B23986" w:rsidRPr="00023E15">
          <w:rPr>
            <w:rStyle w:val="Hyperlink"/>
          </w:rPr>
          <w:t>https://github.com/Logeshkumar-2004</w:t>
        </w:r>
      </w:hyperlink>
    </w:p>
    <w:p w14:paraId="51008622" w14:textId="393F93ED" w:rsidR="0057550B" w:rsidRDefault="00462138" w:rsidP="00B23986">
      <w:r>
        <w:t>Summary</w:t>
      </w:r>
    </w:p>
    <w:p w14:paraId="1C26A1C4" w14:textId="7089FB24" w:rsidR="0057550B" w:rsidRDefault="00462138">
      <w:r>
        <w:t xml:space="preserve">Enthusiastic and detail-oriented B.E. Electronics and Communication Engineering student (2022–2026) with hands-on experience in web development and programming. Skilled in HTML, CSS, JavaScript, C, and Python with strong problem-solving abilities. Passionate about building scalable applications and eager to gain real-world experience </w:t>
      </w:r>
      <w:r w:rsidR="005654F7">
        <w:t>.</w:t>
      </w:r>
    </w:p>
    <w:p w14:paraId="1118A6C3" w14:textId="77777777" w:rsidR="0057550B" w:rsidRDefault="00462138">
      <w:pPr>
        <w:pStyle w:val="Heading1"/>
      </w:pPr>
      <w:r>
        <w:t>Education</w:t>
      </w:r>
    </w:p>
    <w:p w14:paraId="79C2300C" w14:textId="77777777" w:rsidR="0057550B" w:rsidRDefault="00462138">
      <w:r>
        <w:t>SSM College of Engineering, Namakkal — Bachelor of Engineering (B.E.) in Electronics &amp; Communication Engineering</w:t>
      </w:r>
      <w:r>
        <w:br/>
        <w:t>2022–2026 (Anna University, Tamil Nadu)</w:t>
      </w:r>
    </w:p>
    <w:p w14:paraId="29BA38D1" w14:textId="77777777" w:rsidR="0057550B" w:rsidRDefault="00462138">
      <w:r>
        <w:t>D.J.H.S. School, Gobichettipalayam — HSC/SSLC</w:t>
      </w:r>
      <w:r>
        <w:br/>
        <w:t>HSC (2022), SSLC (2020)</w:t>
      </w:r>
    </w:p>
    <w:p w14:paraId="2F8A4247" w14:textId="6A10DBA4" w:rsidR="00D025B3" w:rsidRDefault="00462138" w:rsidP="00D025B3">
      <w:pPr>
        <w:pStyle w:val="Heading1"/>
      </w:pPr>
      <w:r>
        <w:t>Skills</w:t>
      </w:r>
    </w:p>
    <w:p w14:paraId="661D6619" w14:textId="77777777" w:rsidR="00D025B3" w:rsidRDefault="00D025B3" w:rsidP="00D025B3">
      <w:r>
        <w:t>• Web Development: HTML, CSS, JavaScript, Bootstrap</w:t>
      </w:r>
    </w:p>
    <w:p w14:paraId="10E2B1CA" w14:textId="77777777" w:rsidR="00D025B3" w:rsidRDefault="00D025B3" w:rsidP="00D025B3">
      <w:r>
        <w:t>• Problem-Solving &amp; Algorithms (basic)</w:t>
      </w:r>
    </w:p>
    <w:p w14:paraId="63CB4AA7" w14:textId="77777777" w:rsidR="00D025B3" w:rsidRDefault="00D025B3" w:rsidP="00D025B3">
      <w:r>
        <w:t xml:space="preserve">• Programming: C, Python, JavaScript </w:t>
      </w:r>
    </w:p>
    <w:p w14:paraId="08FBD252" w14:textId="77777777" w:rsidR="00D025B3" w:rsidRDefault="00D025B3" w:rsidP="00D025B3">
      <w:r>
        <w:t>• Tools/Version Control: Git, GitHub, VS Code, Chrome DevTools</w:t>
      </w:r>
    </w:p>
    <w:p w14:paraId="3FC04B9C" w14:textId="77777777" w:rsidR="00D025B3" w:rsidRDefault="00D025B3" w:rsidP="00D025B3">
      <w:r>
        <w:t>• Other: MS Word</w:t>
      </w:r>
    </w:p>
    <w:p w14:paraId="4F2185E0" w14:textId="77777777" w:rsidR="00D025B3" w:rsidRDefault="00D025B3" w:rsidP="00D025B3">
      <w:r>
        <w:t>• Languages: English, Tamil</w:t>
      </w:r>
    </w:p>
    <w:p w14:paraId="5419B2EC" w14:textId="77777777" w:rsidR="00D025B3" w:rsidRDefault="00D025B3" w:rsidP="00D025B3">
      <w:r>
        <w:t>• Software Development Lifecycle (SDLC)</w:t>
      </w:r>
    </w:p>
    <w:p w14:paraId="78F1EBB0" w14:textId="77777777" w:rsidR="00D025B3" w:rsidRDefault="00D025B3" w:rsidP="00D025B3">
      <w:r>
        <w:t>• Debugging &amp; Code Optimization</w:t>
      </w:r>
    </w:p>
    <w:p w14:paraId="3AED110C" w14:textId="73EBA49D" w:rsidR="00D025B3" w:rsidRPr="00D025B3" w:rsidRDefault="00D025B3" w:rsidP="00D025B3">
      <w:r>
        <w:t>• Team Collaboration on Coding Projects</w:t>
      </w:r>
    </w:p>
    <w:p w14:paraId="68EC8F37" w14:textId="77777777" w:rsidR="0057550B" w:rsidRDefault="00462138">
      <w:pPr>
        <w:pStyle w:val="Heading1"/>
      </w:pPr>
      <w:r>
        <w:lastRenderedPageBreak/>
        <w:t>Projects</w:t>
      </w:r>
    </w:p>
    <w:p w14:paraId="1781495D" w14:textId="77777777" w:rsidR="00D025B3" w:rsidRDefault="00BF2AB5" w:rsidP="00BF2AB5">
      <w:pPr>
        <w:rPr>
          <w:rFonts w:ascii="Segoe UI Emoji" w:hAnsi="Segoe UI Emoji" w:cs="Segoe UI Emoji"/>
          <w:lang w:val="en-IN"/>
        </w:rPr>
      </w:pPr>
      <w:r w:rsidRPr="00BF2AB5">
        <w:rPr>
          <w:rFonts w:ascii="Segoe UI Emoji" w:hAnsi="Segoe UI Emoji" w:cs="Segoe UI Emoji"/>
          <w:lang w:val="en-IN"/>
        </w:rPr>
        <w:t xml:space="preserve">• 3D Solar System Simulation (Empty Cup Assignment) – Developed an interactive 3D solar system using HTML, CSS, JavaScript, and Three.js with planetary motion, orbit paths, and responsive design. </w:t>
      </w:r>
    </w:p>
    <w:p w14:paraId="01C5D89E" w14:textId="1C44D3E2" w:rsidR="00BF2AB5" w:rsidRPr="00BF2AB5" w:rsidRDefault="00BF2AB5" w:rsidP="00BF2AB5">
      <w:pPr>
        <w:rPr>
          <w:rFonts w:ascii="Segoe UI Emoji" w:hAnsi="Segoe UI Emoji" w:cs="Segoe UI Emoji"/>
          <w:lang w:val="en-IN"/>
        </w:rPr>
      </w:pPr>
      <w:r w:rsidRPr="00BF2AB5">
        <w:rPr>
          <w:rFonts w:ascii="Segoe UI Emoji" w:hAnsi="Segoe UI Emoji" w:cs="Segoe UI Emoji"/>
          <w:lang w:val="en-IN"/>
        </w:rPr>
        <w:t>GitHub: https://github.com/Logeshkumar-2004/emptycup</w:t>
      </w:r>
    </w:p>
    <w:p w14:paraId="563F2604" w14:textId="768511BB" w:rsidR="0057550B" w:rsidRDefault="00462138" w:rsidP="00BF2AB5">
      <w:r>
        <w:t>• Portfolio Website – Built a responsive portfolio website using HTML, CSS, and JavaScript to showcase projects and skills. Enhanced accessibility across devices.</w:t>
      </w:r>
      <w:r>
        <w:br/>
        <w:t xml:space="preserve">Link: </w:t>
      </w:r>
      <w:r w:rsidR="008172BA">
        <w:t xml:space="preserve">  </w:t>
      </w:r>
      <w:r>
        <w:t>https://logeshkumar-2004.github.io/protfolio-website/</w:t>
      </w:r>
    </w:p>
    <w:p w14:paraId="4FA25D04" w14:textId="770ADC66" w:rsidR="0057550B" w:rsidRDefault="00462138">
      <w:r>
        <w:t>• Bank Account System in C – Developed a console-based application supporting deposit, withdrawal, and account management using file handling and structured programming.</w:t>
      </w:r>
      <w:r>
        <w:br/>
        <w:t xml:space="preserve">GitHub: </w:t>
      </w:r>
      <w:r w:rsidR="008172BA">
        <w:t xml:space="preserve">  </w:t>
      </w:r>
      <w:r>
        <w:t>https://github.com/Logeshkumar-2004/banking-system-in-c</w:t>
      </w:r>
    </w:p>
    <w:p w14:paraId="22D73C12" w14:textId="76B62DB0" w:rsidR="0057550B" w:rsidRDefault="00462138">
      <w:r>
        <w:t>• YouTube Clone – Created a responsive YouTube homepage clone with navigation and search functionality using HTML, CSS, and JavaScript.</w:t>
      </w:r>
      <w:r>
        <w:br/>
        <w:t xml:space="preserve">Link: </w:t>
      </w:r>
      <w:r w:rsidR="008172BA">
        <w:t xml:space="preserve"> </w:t>
      </w:r>
      <w:r>
        <w:t>https://logeshkumar-2004.github.io/youtube-clone/</w:t>
      </w:r>
    </w:p>
    <w:p w14:paraId="36283B4F" w14:textId="77777777" w:rsidR="0057550B" w:rsidRDefault="00462138">
      <w:pPr>
        <w:pStyle w:val="Heading1"/>
      </w:pPr>
      <w:r>
        <w:t>Certifications</w:t>
      </w:r>
    </w:p>
    <w:p w14:paraId="40780517" w14:textId="77777777" w:rsidR="0057550B" w:rsidRDefault="00462138">
      <w:r>
        <w:t>• HTML, CSS, JavaScript – LinkedIn Learning</w:t>
      </w:r>
    </w:p>
    <w:p w14:paraId="57681075" w14:textId="77777777" w:rsidR="0057550B" w:rsidRDefault="00462138">
      <w:r>
        <w:t>• Masterclass on Building E-commerce App with React – Physics Wallah</w:t>
      </w:r>
    </w:p>
    <w:sectPr w:rsidR="00575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371741">
    <w:abstractNumId w:val="8"/>
  </w:num>
  <w:num w:numId="2" w16cid:durableId="1362248556">
    <w:abstractNumId w:val="6"/>
  </w:num>
  <w:num w:numId="3" w16cid:durableId="2073966350">
    <w:abstractNumId w:val="5"/>
  </w:num>
  <w:num w:numId="4" w16cid:durableId="1992976742">
    <w:abstractNumId w:val="4"/>
  </w:num>
  <w:num w:numId="5" w16cid:durableId="2035572292">
    <w:abstractNumId w:val="7"/>
  </w:num>
  <w:num w:numId="6" w16cid:durableId="1810898259">
    <w:abstractNumId w:val="3"/>
  </w:num>
  <w:num w:numId="7" w16cid:durableId="476844629">
    <w:abstractNumId w:val="2"/>
  </w:num>
  <w:num w:numId="8" w16cid:durableId="874662671">
    <w:abstractNumId w:val="1"/>
  </w:num>
  <w:num w:numId="9" w16cid:durableId="171750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606"/>
    <w:rsid w:val="0015074B"/>
    <w:rsid w:val="0029639D"/>
    <w:rsid w:val="002D0658"/>
    <w:rsid w:val="00326F90"/>
    <w:rsid w:val="004130AD"/>
    <w:rsid w:val="00415033"/>
    <w:rsid w:val="00462138"/>
    <w:rsid w:val="005654F7"/>
    <w:rsid w:val="0057550B"/>
    <w:rsid w:val="00780A40"/>
    <w:rsid w:val="008172BA"/>
    <w:rsid w:val="00AA1D8D"/>
    <w:rsid w:val="00B23986"/>
    <w:rsid w:val="00B47730"/>
    <w:rsid w:val="00BB1B2C"/>
    <w:rsid w:val="00BE447F"/>
    <w:rsid w:val="00BF2AB5"/>
    <w:rsid w:val="00CB0664"/>
    <w:rsid w:val="00D025B3"/>
    <w:rsid w:val="00ED1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43DC9"/>
  <w14:defaultImageDpi w14:val="300"/>
  <w15:docId w15:val="{615EADE6-F7C0-48E4-A0CA-F1CCDA3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B1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B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B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B2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1B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eshkumar-200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logesh-kumar-28a9162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eshkumar-2004.github.io/protfolio-websi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BU</cp:lastModifiedBy>
  <cp:revision>2</cp:revision>
  <dcterms:created xsi:type="dcterms:W3CDTF">2025-09-03T05:59:00Z</dcterms:created>
  <dcterms:modified xsi:type="dcterms:W3CDTF">2025-09-03T05:59:00Z</dcterms:modified>
  <cp:category/>
</cp:coreProperties>
</file>